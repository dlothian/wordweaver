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</w:t>
      </w:r>
    </w:p>
    <w:p>
      <w:pPr>
        <w:pStyle w:val="ListNumber"/>
      </w:pPr>
      <w:r>
        <w:t>irais</w:t>
      </w:r>
    </w:p>
    <w:p/>
    <w:p>
      <w:pPr>
        <w:pStyle w:val="ListNumber"/>
      </w:pPr>
      <w:r>
        <w:t>irais</w:t>
      </w:r>
    </w:p>
    <w:p/>
    <w:p>
      <w:pPr>
        <w:pStyle w:val="ListNumber"/>
      </w:pPr>
      <w:r>
        <w:t>irait</w:t>
      </w:r>
    </w:p>
    <w:p/>
    <w:p>
      <w:pPr>
        <w:pStyle w:val="ListNumber"/>
      </w:pPr>
      <w:r>
        <w:t>irions</w:t>
      </w:r>
    </w:p>
    <w:p/>
    <w:p>
      <w:pPr>
        <w:pStyle w:val="ListNumber"/>
      </w:pPr>
      <w:r>
        <w:t>iriez</w:t>
      </w:r>
    </w:p>
    <w:p/>
    <w:p>
      <w:pPr>
        <w:pStyle w:val="ListNumber"/>
      </w:pPr>
      <w:r>
        <w:t>iraient</w:t>
      </w:r>
    </w:p>
    <w:p/>
    <w:p>
      <w:pPr>
        <w:pStyle w:val="ListNumber"/>
      </w:pPr>
      <w:r>
        <w:t>va</w:t>
      </w:r>
    </w:p>
    <w:p/>
    <w:p>
      <w:pPr>
        <w:pStyle w:val="ListNumber"/>
      </w:pPr>
      <w:r>
        <w:t>allons</w:t>
      </w:r>
    </w:p>
    <w:p/>
    <w:p>
      <w:pPr>
        <w:pStyle w:val="ListNumber"/>
      </w:pPr>
      <w:r>
        <w:t>allez</w:t>
      </w:r>
    </w:p>
    <w:p/>
    <w:p>
      <w:pPr>
        <w:pStyle w:val="ListNumber"/>
      </w:pPr>
      <w:r>
        <w:t>irai</w:t>
      </w:r>
    </w:p>
    <w:p/>
    <w:p>
      <w:pPr>
        <w:pStyle w:val="ListNumber"/>
      </w:pPr>
      <w:r>
        <w:t>iras</w:t>
      </w:r>
    </w:p>
    <w:p/>
    <w:p>
      <w:pPr>
        <w:pStyle w:val="ListNumber"/>
      </w:pPr>
      <w:r>
        <w:t>ira</w:t>
      </w:r>
    </w:p>
    <w:p/>
    <w:p>
      <w:pPr>
        <w:pStyle w:val="ListNumber"/>
      </w:pPr>
      <w:r>
        <w:t>irons</w:t>
      </w:r>
    </w:p>
    <w:p/>
    <w:p>
      <w:pPr>
        <w:pStyle w:val="ListNumber"/>
      </w:pPr>
      <w:r>
        <w:t>irez</w:t>
      </w:r>
    </w:p>
    <w:p/>
    <w:p>
      <w:pPr>
        <w:pStyle w:val="ListNumber"/>
      </w:pPr>
      <w:r>
        <w:t>iront</w:t>
      </w:r>
    </w:p>
    <w:p/>
    <w:p>
      <w:pPr>
        <w:pStyle w:val="ListNumber"/>
      </w:pPr>
      <w:r>
        <w:t>allais</w:t>
      </w:r>
    </w:p>
    <w:p/>
    <w:p>
      <w:pPr>
        <w:pStyle w:val="ListNumber"/>
      </w:pPr>
      <w:r>
        <w:t>allais</w:t>
      </w:r>
    </w:p>
    <w:p/>
    <w:p>
      <w:pPr>
        <w:pStyle w:val="ListNumber"/>
      </w:pPr>
      <w:r>
        <w:t>allait</w:t>
      </w:r>
    </w:p>
    <w:p/>
    <w:p>
      <w:pPr>
        <w:pStyle w:val="ListNumber"/>
      </w:pPr>
      <w:r>
        <w:t>allions</w:t>
      </w:r>
    </w:p>
    <w:p/>
    <w:p>
      <w:pPr>
        <w:pStyle w:val="ListNumber"/>
      </w:pPr>
      <w:r>
        <w:t>alliez</w:t>
      </w:r>
    </w:p>
    <w:p/>
    <w:p>
      <w:pPr>
        <w:pStyle w:val="ListNumber"/>
      </w:pPr>
      <w:r>
        <w:t>allaient</w:t>
      </w:r>
    </w:p>
    <w:p/>
    <w:p>
      <w:pPr>
        <w:pStyle w:val="ListNumber"/>
      </w:pPr>
      <w:r>
        <w:t>allai</w:t>
      </w:r>
    </w:p>
    <w:p/>
    <w:p>
      <w:pPr>
        <w:pStyle w:val="ListNumber"/>
      </w:pPr>
      <w:r>
        <w:t>allas</w:t>
      </w:r>
    </w:p>
    <w:p/>
    <w:p>
      <w:pPr>
        <w:pStyle w:val="ListNumber"/>
      </w:pPr>
      <w:r>
        <w:t>alla</w:t>
      </w:r>
    </w:p>
    <w:p/>
    <w:p>
      <w:pPr>
        <w:pStyle w:val="ListNumber"/>
      </w:pPr>
      <w:r>
        <w:t>allâmes</w:t>
      </w:r>
    </w:p>
    <w:p/>
    <w:p>
      <w:pPr>
        <w:pStyle w:val="ListNumber"/>
      </w:pPr>
      <w:r>
        <w:t>allâtes</w:t>
      </w:r>
    </w:p>
    <w:p/>
    <w:p>
      <w:pPr>
        <w:pStyle w:val="ListNumber"/>
      </w:pPr>
      <w:r>
        <w:t>allèrent</w:t>
      </w:r>
    </w:p>
    <w:p/>
    <w:p>
      <w:pPr>
        <w:pStyle w:val="ListNumber"/>
      </w:pPr>
      <w:r>
        <w:t>vais</w:t>
      </w:r>
    </w:p>
    <w:p/>
    <w:p>
      <w:pPr>
        <w:pStyle w:val="ListNumber"/>
      </w:pPr>
      <w:r>
        <w:t>vas</w:t>
      </w:r>
    </w:p>
    <w:p/>
    <w:p>
      <w:pPr>
        <w:pStyle w:val="ListNumber"/>
      </w:pPr>
      <w:r>
        <w:t>va</w:t>
      </w:r>
    </w:p>
    <w:p/>
    <w:p>
      <w:pPr>
        <w:pStyle w:val="ListNumber"/>
      </w:pPr>
      <w:r>
        <w:t>allons</w:t>
      </w:r>
    </w:p>
    <w:p/>
    <w:p>
      <w:pPr>
        <w:pStyle w:val="ListNumber"/>
      </w:pPr>
      <w:r>
        <w:t>allez</w:t>
      </w:r>
    </w:p>
    <w:p/>
    <w:p>
      <w:pPr>
        <w:pStyle w:val="ListNumber"/>
      </w:pPr>
      <w:r>
        <w:t>vont</w:t>
      </w:r>
    </w:p>
    <w:p/>
    <w:p>
      <w:pPr>
        <w:pStyle w:val="ListNumber"/>
      </w:pPr>
      <w:r>
        <w:t>allé</w:t>
      </w:r>
    </w:p>
    <w:p/>
    <w:p>
      <w:pPr>
        <w:pStyle w:val="ListNumber"/>
      </w:pPr>
      <w:r>
        <w:t>allés</w:t>
      </w:r>
    </w:p>
    <w:p/>
    <w:p>
      <w:pPr>
        <w:pStyle w:val="ListNumber"/>
      </w:pPr>
      <w:r>
        <w:t>allée</w:t>
      </w:r>
    </w:p>
    <w:p/>
    <w:p>
      <w:pPr>
        <w:pStyle w:val="ListNumber"/>
      </w:pPr>
      <w:r>
        <w:t>allées</w:t>
      </w:r>
    </w:p>
    <w:p/>
    <w:p>
      <w:pPr>
        <w:pStyle w:val="ListNumber"/>
      </w:pPr>
      <w:r>
        <w:t>allasse</w:t>
      </w:r>
    </w:p>
    <w:p/>
    <w:p>
      <w:pPr>
        <w:pStyle w:val="ListNumber"/>
      </w:pPr>
      <w:r>
        <w:t>allasses</w:t>
      </w:r>
    </w:p>
    <w:p/>
    <w:p>
      <w:pPr>
        <w:pStyle w:val="ListNumber"/>
      </w:pPr>
      <w:r>
        <w:t>allât</w:t>
      </w:r>
    </w:p>
    <w:p/>
    <w:p>
      <w:pPr>
        <w:pStyle w:val="ListNumber"/>
      </w:pPr>
      <w:r>
        <w:t>allassions</w:t>
      </w:r>
    </w:p>
    <w:p/>
    <w:p>
      <w:pPr>
        <w:pStyle w:val="ListNumber"/>
      </w:pPr>
      <w:r>
        <w:t>allassiez</w:t>
      </w:r>
    </w:p>
    <w:p/>
    <w:p>
      <w:pPr>
        <w:pStyle w:val="ListNumber"/>
      </w:pPr>
      <w:r>
        <w:t>allassent</w:t>
      </w:r>
    </w:p>
    <w:p/>
    <w:p>
      <w:pPr>
        <w:pStyle w:val="ListNumber"/>
      </w:pPr>
      <w:r>
        <w:t>aille</w:t>
      </w:r>
    </w:p>
    <w:p/>
    <w:p>
      <w:pPr>
        <w:pStyle w:val="ListNumber"/>
      </w:pPr>
      <w:r>
        <w:t>ailles</w:t>
      </w:r>
    </w:p>
    <w:p/>
    <w:p>
      <w:pPr>
        <w:pStyle w:val="ListNumber"/>
      </w:pPr>
      <w:r>
        <w:t>aille</w:t>
      </w:r>
    </w:p>
    <w:p/>
    <w:p>
      <w:pPr>
        <w:pStyle w:val="ListNumber"/>
      </w:pPr>
      <w:r>
        <w:t>allions</w:t>
      </w:r>
    </w:p>
    <w:p/>
    <w:p>
      <w:pPr>
        <w:pStyle w:val="ListNumber"/>
      </w:pPr>
      <w:r>
        <w:t>alliez</w:t>
      </w:r>
    </w:p>
    <w:p/>
    <w:p>
      <w:pPr>
        <w:pStyle w:val="ListNumber"/>
      </w:pPr>
      <w:r>
        <w:t>aillent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